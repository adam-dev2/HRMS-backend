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Capstone Phase 1</w:t>
      </w:r>
    </w:p>
    <w:p>
      <w:r>
        <w:t>Project Title: Credit Card Fraud Detection Analytics</w:t>
      </w:r>
    </w:p>
    <w:p>
      <w:r>
        <w:t>Submitted by: Chinnari Abhishek</w:t>
      </w:r>
    </w:p>
    <w:p>
      <w:r>
        <w:t>Supervisor: Sidrah Fayaz Wani (E17441)</w:t>
      </w:r>
    </w:p>
    <w:p/>
    <w:p>
      <w:pPr>
        <w:pStyle w:val="Heading2"/>
      </w:pPr>
      <w:r>
        <w:t>Week 1</w:t>
      </w:r>
    </w:p>
    <w:p>
      <w:pPr>
        <w:pStyle w:val="Heading3"/>
      </w:pPr>
      <w:r>
        <w:t>Synopsis:</w:t>
      </w:r>
    </w:p>
    <w:p>
      <w:r>
        <w:t>Initiated the capstone project with team discussions and finalized the domain and project scope—Credit Card Fraud Detection. Outlined weekly objectives and created the initial research framework.</w:t>
      </w:r>
    </w:p>
    <w:p>
      <w:pPr>
        <w:pStyle w:val="Heading3"/>
      </w:pPr>
      <w:r>
        <w:t>Research Paper Work:</w:t>
      </w:r>
    </w:p>
    <w:p>
      <w:r>
        <w:t>Began reviewing literature on fraud detection techniques, including supervised and unsupervised learning methods. Identified relevant journals and research on anomaly detection in finance.</w:t>
      </w:r>
    </w:p>
    <w:p>
      <w:pPr>
        <w:pStyle w:val="Heading3"/>
      </w:pPr>
      <w:r>
        <w:t>Literature Review:</w:t>
      </w:r>
    </w:p>
    <w:p>
      <w:r>
        <w:t>Focused on classical and deep learning techniques for fraud analytics—Random Forest, Isolation Forest, and Autoencoders.</w:t>
      </w:r>
    </w:p>
    <w:p>
      <w:pPr>
        <w:pStyle w:val="Heading3"/>
      </w:pPr>
      <w:r>
        <w:t>Code Work:</w:t>
      </w:r>
    </w:p>
    <w:p>
      <w:r>
        <w:t>Started environment setup in Jupyter Notebook. Loaded a sample dataset (Kaggle credit card dataset). Began data exploration.</w:t>
      </w:r>
    </w:p>
    <w:p>
      <w:pPr>
        <w:pStyle w:val="Heading3"/>
      </w:pPr>
      <w:r>
        <w:t>PPT Work:</w:t>
      </w:r>
    </w:p>
    <w:p>
      <w:r>
        <w:t>Prepared a basic project introduction slide with objectives, problem statement, and roadmap.</w:t>
      </w:r>
    </w:p>
    <w:p>
      <w:pPr>
        <w:pStyle w:val="Heading3"/>
      </w:pPr>
      <w:r>
        <w:t>Conclusion:</w:t>
      </w:r>
    </w:p>
    <w:p>
      <w:r>
        <w:t>Achieved project initialization successfully. Planned data preprocessing tasks for Week 2.</w:t>
      </w:r>
    </w:p>
    <w:p/>
    <w:p>
      <w:pPr>
        <w:pStyle w:val="Heading2"/>
      </w:pPr>
      <w:r>
        <w:t>Week 2</w:t>
      </w:r>
    </w:p>
    <w:p>
      <w:pPr>
        <w:pStyle w:val="Heading3"/>
      </w:pPr>
      <w:r>
        <w:t>Synopsis:</w:t>
      </w:r>
    </w:p>
    <w:p>
      <w:r>
        <w:t>Focused on data preprocessing and feature understanding for credit card fraud dataset.</w:t>
      </w:r>
    </w:p>
    <w:p>
      <w:pPr>
        <w:pStyle w:val="Heading3"/>
      </w:pPr>
      <w:r>
        <w:t>Research Paper Work:</w:t>
      </w:r>
    </w:p>
    <w:p>
      <w:r>
        <w:t>Studied the impact of imbalanced datasets on model performance and possible solutions (SMOTE, ADASYN, etc.).</w:t>
      </w:r>
    </w:p>
    <w:p>
      <w:pPr>
        <w:pStyle w:val="Heading3"/>
      </w:pPr>
      <w:r>
        <w:t>Literature Review:</w:t>
      </w:r>
    </w:p>
    <w:p>
      <w:r>
        <w:t>Analyzed papers dealing with class imbalance and fraud probability threshold optimization.</w:t>
      </w:r>
    </w:p>
    <w:p>
      <w:pPr>
        <w:pStyle w:val="Heading3"/>
      </w:pPr>
      <w:r>
        <w:t>Code Work:</w:t>
      </w:r>
    </w:p>
    <w:p>
      <w:r>
        <w:t>Handled missing data, normalized features, and performed PCA for dimensionality reduction.</w:t>
      </w:r>
    </w:p>
    <w:p>
      <w:pPr>
        <w:pStyle w:val="Heading3"/>
      </w:pPr>
      <w:r>
        <w:t>PPT Work:</w:t>
      </w:r>
    </w:p>
    <w:p>
      <w:r>
        <w:t>Added data preprocessing steps and dataset summary.</w:t>
      </w:r>
    </w:p>
    <w:p>
      <w:pPr>
        <w:pStyle w:val="Heading3"/>
      </w:pPr>
      <w:r>
        <w:t>Conclusion:</w:t>
      </w:r>
    </w:p>
    <w:p>
      <w:r>
        <w:t>Data preparation nearing completion. Next step: Model selection and training.</w:t>
      </w:r>
    </w:p>
    <w:p/>
    <w:p>
      <w:pPr>
        <w:pStyle w:val="Heading2"/>
      </w:pPr>
      <w:r>
        <w:t>Week 3</w:t>
      </w:r>
    </w:p>
    <w:p>
      <w:pPr>
        <w:pStyle w:val="Heading3"/>
      </w:pPr>
      <w:r>
        <w:t>Synopsis:</w:t>
      </w:r>
    </w:p>
    <w:p>
      <w:r>
        <w:t>Began model selection phase and trained initial models on the dataset.</w:t>
      </w:r>
    </w:p>
    <w:p>
      <w:pPr>
        <w:pStyle w:val="Heading3"/>
      </w:pPr>
      <w:r>
        <w:t>Research Paper Work:</w:t>
      </w:r>
    </w:p>
    <w:p>
      <w:r>
        <w:t>Reviewed performance metrics for fraud detection—precision, recall, AUC-ROC.</w:t>
      </w:r>
    </w:p>
    <w:p>
      <w:pPr>
        <w:pStyle w:val="Heading3"/>
      </w:pPr>
      <w:r>
        <w:t>Literature Review:</w:t>
      </w:r>
    </w:p>
    <w:p>
      <w:r>
        <w:t>Focused on works comparing different classifiers like Logistic Regression, Decision Trees, and SVMs.</w:t>
      </w:r>
    </w:p>
    <w:p>
      <w:pPr>
        <w:pStyle w:val="Heading3"/>
      </w:pPr>
      <w:r>
        <w:t>Code Work:</w:t>
      </w:r>
    </w:p>
    <w:p>
      <w:r>
        <w:t>Trained Logistic Regression and Random Forest models. Evaluated using confusion matrix.</w:t>
      </w:r>
    </w:p>
    <w:p>
      <w:pPr>
        <w:pStyle w:val="Heading3"/>
      </w:pPr>
      <w:r>
        <w:t>PPT Work:</w:t>
      </w:r>
    </w:p>
    <w:p>
      <w:r>
        <w:t>Inserted performance charts and model architecture summary.</w:t>
      </w:r>
    </w:p>
    <w:p>
      <w:pPr>
        <w:pStyle w:val="Heading3"/>
      </w:pPr>
      <w:r>
        <w:t>Conclusion:</w:t>
      </w:r>
    </w:p>
    <w:p>
      <w:r>
        <w:t>Initial models built. Next week to explore ensemble and anomaly detection methods.</w:t>
      </w:r>
    </w:p>
    <w:p/>
    <w:p>
      <w:pPr>
        <w:pStyle w:val="Heading2"/>
      </w:pPr>
      <w:r>
        <w:t>Week 4</w:t>
      </w:r>
    </w:p>
    <w:p>
      <w:pPr>
        <w:pStyle w:val="Heading3"/>
      </w:pPr>
      <w:r>
        <w:t>Synopsis:</w:t>
      </w:r>
    </w:p>
    <w:p>
      <w:r>
        <w:t>Expanded model training to ensemble learning and deep learning-based techniques.</w:t>
      </w:r>
    </w:p>
    <w:p>
      <w:pPr>
        <w:pStyle w:val="Heading3"/>
      </w:pPr>
      <w:r>
        <w:t>Research Paper Work:</w:t>
      </w:r>
    </w:p>
    <w:p>
      <w:r>
        <w:t>Reviewed boosting techniques like XGBoost and LightGBM for fraud analytics.</w:t>
      </w:r>
    </w:p>
    <w:p>
      <w:pPr>
        <w:pStyle w:val="Heading3"/>
      </w:pPr>
      <w:r>
        <w:t>Literature Review:</w:t>
      </w:r>
    </w:p>
    <w:p>
      <w:r>
        <w:t>Investigated deep learning approaches including ANN and Autoencoder-based outlier detection.</w:t>
      </w:r>
    </w:p>
    <w:p>
      <w:pPr>
        <w:pStyle w:val="Heading3"/>
      </w:pPr>
      <w:r>
        <w:t>Code Work:</w:t>
      </w:r>
    </w:p>
    <w:p>
      <w:r>
        <w:t>Implemented XGBoost, and built a shallow ANN for binary classification.</w:t>
      </w:r>
    </w:p>
    <w:p>
      <w:pPr>
        <w:pStyle w:val="Heading3"/>
      </w:pPr>
      <w:r>
        <w:t>PPT Work:</w:t>
      </w:r>
    </w:p>
    <w:p>
      <w:r>
        <w:t>Updated charts comparing different model metrics.</w:t>
      </w:r>
    </w:p>
    <w:p>
      <w:pPr>
        <w:pStyle w:val="Heading3"/>
      </w:pPr>
      <w:r>
        <w:t>Conclusion:</w:t>
      </w:r>
    </w:p>
    <w:p>
      <w:r>
        <w:t>Deep learning shows promise. Focus next week on model tuning and evaluation.</w:t>
      </w:r>
    </w:p>
    <w:p/>
    <w:p>
      <w:pPr>
        <w:pStyle w:val="Heading2"/>
      </w:pPr>
      <w:r>
        <w:t>Week 5</w:t>
      </w:r>
    </w:p>
    <w:p>
      <w:pPr>
        <w:pStyle w:val="Heading3"/>
      </w:pPr>
      <w:r>
        <w:t>Synopsis:</w:t>
      </w:r>
    </w:p>
    <w:p>
      <w:r>
        <w:t>Dedicated this week to performance evaluation and hyperparameter tuning.</w:t>
      </w:r>
    </w:p>
    <w:p>
      <w:pPr>
        <w:pStyle w:val="Heading3"/>
      </w:pPr>
      <w:r>
        <w:t>Research Paper Work:</w:t>
      </w:r>
    </w:p>
    <w:p>
      <w:r>
        <w:t>Explored optimization methods—Grid Search vs. Random Search.</w:t>
      </w:r>
    </w:p>
    <w:p>
      <w:pPr>
        <w:pStyle w:val="Heading3"/>
      </w:pPr>
      <w:r>
        <w:t>Literature Review:</w:t>
      </w:r>
    </w:p>
    <w:p>
      <w:r>
        <w:t>Reviewed studies on fraud detection trade-offs: precision vs. recall.</w:t>
      </w:r>
    </w:p>
    <w:p>
      <w:pPr>
        <w:pStyle w:val="Heading3"/>
      </w:pPr>
      <w:r>
        <w:t>Code Work:</w:t>
      </w:r>
    </w:p>
    <w:p>
      <w:r>
        <w:t>Used GridSearchCV for tuning Random Forest and XGBoost. Improved F1 score.</w:t>
      </w:r>
    </w:p>
    <w:p>
      <w:pPr>
        <w:pStyle w:val="Heading3"/>
      </w:pPr>
      <w:r>
        <w:t>PPT Work:</w:t>
      </w:r>
    </w:p>
    <w:p>
      <w:r>
        <w:t>Added tuning approach and new performance results.</w:t>
      </w:r>
    </w:p>
    <w:p>
      <w:pPr>
        <w:pStyle w:val="Heading3"/>
      </w:pPr>
      <w:r>
        <w:t>Conclusion:</w:t>
      </w:r>
    </w:p>
    <w:p>
      <w:r>
        <w:t>Model improvements observed. Begin unsupervised anomaly detection in Week 6.</w:t>
      </w:r>
    </w:p>
    <w:p/>
    <w:p>
      <w:pPr>
        <w:pStyle w:val="Heading2"/>
      </w:pPr>
      <w:r>
        <w:t>Week 6</w:t>
      </w:r>
    </w:p>
    <w:p>
      <w:pPr>
        <w:pStyle w:val="Heading3"/>
      </w:pPr>
      <w:r>
        <w:t>Synopsis:</w:t>
      </w:r>
    </w:p>
    <w:p>
      <w:r>
        <w:t>Focused on unsupervised learning techniques for anomaly detection.</w:t>
      </w:r>
    </w:p>
    <w:p>
      <w:pPr>
        <w:pStyle w:val="Heading3"/>
      </w:pPr>
      <w:r>
        <w:t>Research Paper Work:</w:t>
      </w:r>
    </w:p>
    <w:p>
      <w:r>
        <w:t>Studied Isolation Forest, One-Class SVM, and clustering-based methods.</w:t>
      </w:r>
    </w:p>
    <w:p>
      <w:pPr>
        <w:pStyle w:val="Heading3"/>
      </w:pPr>
      <w:r>
        <w:t>Literature Review:</w:t>
      </w:r>
    </w:p>
    <w:p>
      <w:r>
        <w:t>Analyzed use cases where labels are scarce or unreliable.</w:t>
      </w:r>
    </w:p>
    <w:p>
      <w:pPr>
        <w:pStyle w:val="Heading3"/>
      </w:pPr>
      <w:r>
        <w:t>Code Work:</w:t>
      </w:r>
    </w:p>
    <w:p>
      <w:r>
        <w:t>Implemented Isolation Forest and Local Outlier Factor (LOF). Evaluated unsupervised results.</w:t>
      </w:r>
    </w:p>
    <w:p>
      <w:pPr>
        <w:pStyle w:val="Heading3"/>
      </w:pPr>
      <w:r>
        <w:t>PPT Work:</w:t>
      </w:r>
    </w:p>
    <w:p>
      <w:r>
        <w:t>Created side-by-side comparison of supervised vs. unsupervised methods.</w:t>
      </w:r>
    </w:p>
    <w:p>
      <w:pPr>
        <w:pStyle w:val="Heading3"/>
      </w:pPr>
      <w:r>
        <w:t>Conclusion:</w:t>
      </w:r>
    </w:p>
    <w:p>
      <w:r>
        <w:t>Unsupervised methods show potential. Will proceed to combine models in Week 7.</w:t>
      </w:r>
    </w:p>
    <w:p/>
    <w:p>
      <w:pPr>
        <w:pStyle w:val="Heading2"/>
      </w:pPr>
      <w:r>
        <w:t>Week 7</w:t>
      </w:r>
    </w:p>
    <w:p>
      <w:pPr>
        <w:pStyle w:val="Heading3"/>
      </w:pPr>
      <w:r>
        <w:t>Synopsis:</w:t>
      </w:r>
    </w:p>
    <w:p>
      <w:r>
        <w:t>Integrated hybrid approaches to enhance detection accuracy.</w:t>
      </w:r>
    </w:p>
    <w:p>
      <w:pPr>
        <w:pStyle w:val="Heading3"/>
      </w:pPr>
      <w:r>
        <w:t>Research Paper Work:</w:t>
      </w:r>
    </w:p>
    <w:p>
      <w:r>
        <w:t>Explored hybrid model architectures in fraud detection.</w:t>
      </w:r>
    </w:p>
    <w:p>
      <w:pPr>
        <w:pStyle w:val="Heading3"/>
      </w:pPr>
      <w:r>
        <w:t>Literature Review:</w:t>
      </w:r>
    </w:p>
    <w:p>
      <w:r>
        <w:t>Studied stacking and voting classifiers for ensemble models.</w:t>
      </w:r>
    </w:p>
    <w:p>
      <w:pPr>
        <w:pStyle w:val="Heading3"/>
      </w:pPr>
      <w:r>
        <w:t>Code Work:</w:t>
      </w:r>
    </w:p>
    <w:p>
      <w:r>
        <w:t>Implemented hybrid stacking classifier combining RF, XGBoost, and ANN.</w:t>
      </w:r>
    </w:p>
    <w:p>
      <w:pPr>
        <w:pStyle w:val="Heading3"/>
      </w:pPr>
      <w:r>
        <w:t>PPT Work:</w:t>
      </w:r>
    </w:p>
    <w:p>
      <w:r>
        <w:t>Documented the hybrid model pipeline and its advantage.</w:t>
      </w:r>
    </w:p>
    <w:p>
      <w:pPr>
        <w:pStyle w:val="Heading3"/>
      </w:pPr>
      <w:r>
        <w:t>Conclusion:</w:t>
      </w:r>
    </w:p>
    <w:p>
      <w:r>
        <w:t>Hybrid models improved performance. Week 8 will focus on validation and real-time simulation.</w:t>
      </w:r>
    </w:p>
    <w:p/>
    <w:p>
      <w:pPr>
        <w:pStyle w:val="Heading2"/>
      </w:pPr>
      <w:r>
        <w:t>Week 8</w:t>
      </w:r>
    </w:p>
    <w:p>
      <w:pPr>
        <w:pStyle w:val="Heading3"/>
      </w:pPr>
      <w:r>
        <w:t>Synopsis:</w:t>
      </w:r>
    </w:p>
    <w:p>
      <w:r>
        <w:t>Performed advanced model validation and real-time simulation of fraud transactions.</w:t>
      </w:r>
    </w:p>
    <w:p>
      <w:pPr>
        <w:pStyle w:val="Heading3"/>
      </w:pPr>
      <w:r>
        <w:t>Research Paper Work:</w:t>
      </w:r>
    </w:p>
    <w:p>
      <w:r>
        <w:t>Examined real-time processing systems like Apache Kafka and Spark.</w:t>
      </w:r>
    </w:p>
    <w:p>
      <w:pPr>
        <w:pStyle w:val="Heading3"/>
      </w:pPr>
      <w:r>
        <w:t>Literature Review:</w:t>
      </w:r>
    </w:p>
    <w:p>
      <w:r>
        <w:t>Checked literature on deploying ML models in real-world fraud systems.</w:t>
      </w:r>
    </w:p>
    <w:p>
      <w:pPr>
        <w:pStyle w:val="Heading3"/>
      </w:pPr>
      <w:r>
        <w:t>Code Work:</w:t>
      </w:r>
    </w:p>
    <w:p>
      <w:r>
        <w:t>Created a batch simulation pipeline and tested model response times.</w:t>
      </w:r>
    </w:p>
    <w:p>
      <w:pPr>
        <w:pStyle w:val="Heading3"/>
      </w:pPr>
      <w:r>
        <w:t>PPT Work:</w:t>
      </w:r>
    </w:p>
    <w:p>
      <w:r>
        <w:t>Included architecture diagram for real-time fraud detection system.</w:t>
      </w:r>
    </w:p>
    <w:p>
      <w:pPr>
        <w:pStyle w:val="Heading3"/>
      </w:pPr>
      <w:r>
        <w:t>Conclusion:</w:t>
      </w:r>
    </w:p>
    <w:p>
      <w:r>
        <w:t>Real-time analysis successfully simulated. Will work on GUI and final integration.</w:t>
      </w:r>
    </w:p>
    <w:p/>
    <w:p>
      <w:pPr>
        <w:pStyle w:val="Heading2"/>
      </w:pPr>
      <w:r>
        <w:t>Week 9</w:t>
      </w:r>
    </w:p>
    <w:p>
      <w:pPr>
        <w:pStyle w:val="Heading3"/>
      </w:pPr>
      <w:r>
        <w:t>Synopsis:</w:t>
      </w:r>
    </w:p>
    <w:p>
      <w:r>
        <w:t>Focused on building a simple GUI and preparing final deployment framework.</w:t>
      </w:r>
    </w:p>
    <w:p>
      <w:pPr>
        <w:pStyle w:val="Heading3"/>
      </w:pPr>
      <w:r>
        <w:t>Research Paper Work:</w:t>
      </w:r>
    </w:p>
    <w:p>
      <w:r>
        <w:t>Looked into Flask and Streamlit-based ML interfaces.</w:t>
      </w:r>
    </w:p>
    <w:p>
      <w:pPr>
        <w:pStyle w:val="Heading3"/>
      </w:pPr>
      <w:r>
        <w:t>Literature Review:</w:t>
      </w:r>
    </w:p>
    <w:p>
      <w:r>
        <w:t>Reviewed fraud dashboard tools and visualization frameworks.</w:t>
      </w:r>
    </w:p>
    <w:p>
      <w:pPr>
        <w:pStyle w:val="Heading3"/>
      </w:pPr>
      <w:r>
        <w:t>Code Work:</w:t>
      </w:r>
    </w:p>
    <w:p>
      <w:r>
        <w:t>Built a GUI using Streamlit showing transaction status (fraud/not fraud).</w:t>
      </w:r>
    </w:p>
    <w:p>
      <w:pPr>
        <w:pStyle w:val="Heading3"/>
      </w:pPr>
      <w:r>
        <w:t>PPT Work:</w:t>
      </w:r>
    </w:p>
    <w:p>
      <w:r>
        <w:t>Added GUI screenshots and deployment architecture.</w:t>
      </w:r>
    </w:p>
    <w:p>
      <w:pPr>
        <w:pStyle w:val="Heading3"/>
      </w:pPr>
      <w:r>
        <w:t>Conclusion:</w:t>
      </w:r>
    </w:p>
    <w:p>
      <w:r>
        <w:t>Deployment phase underway. Final touches and documentation planned for Week 10.</w:t>
      </w:r>
    </w:p>
    <w:p/>
    <w:p>
      <w:pPr>
        <w:pStyle w:val="Heading2"/>
      </w:pPr>
      <w:r>
        <w:t>Week 10</w:t>
      </w:r>
    </w:p>
    <w:p>
      <w:pPr>
        <w:pStyle w:val="Heading3"/>
      </w:pPr>
      <w:r>
        <w:t>Synopsis:</w:t>
      </w:r>
    </w:p>
    <w:p>
      <w:r>
        <w:t>Finalized documentation, report, and presentation materials. Performed project review.</w:t>
      </w:r>
    </w:p>
    <w:p>
      <w:pPr>
        <w:pStyle w:val="Heading3"/>
      </w:pPr>
      <w:r>
        <w:t>Research Paper Work:</w:t>
      </w:r>
    </w:p>
    <w:p>
      <w:r>
        <w:t>Compiled references and completed report writing.</w:t>
      </w:r>
    </w:p>
    <w:p>
      <w:pPr>
        <w:pStyle w:val="Heading3"/>
      </w:pPr>
      <w:r>
        <w:t>Literature Review:</w:t>
      </w:r>
    </w:p>
    <w:p>
      <w:r>
        <w:t>Summarized all readings and highlighted contributions.</w:t>
      </w:r>
    </w:p>
    <w:p>
      <w:pPr>
        <w:pStyle w:val="Heading3"/>
      </w:pPr>
      <w:r>
        <w:t>Code Work:</w:t>
      </w:r>
    </w:p>
    <w:p>
      <w:r>
        <w:t>Cleaned and documented code, uploaded to GitHub.</w:t>
      </w:r>
    </w:p>
    <w:p>
      <w:pPr>
        <w:pStyle w:val="Heading3"/>
      </w:pPr>
      <w:r>
        <w:t>PPT Work:</w:t>
      </w:r>
    </w:p>
    <w:p>
      <w:r>
        <w:t>Final capstone presentation prepared with results, graphs, and conclusions.</w:t>
      </w:r>
    </w:p>
    <w:p>
      <w:pPr>
        <w:pStyle w:val="Heading3"/>
      </w:pPr>
      <w:r>
        <w:t>Conclusion:</w:t>
      </w:r>
    </w:p>
    <w:p>
      <w:r>
        <w:t>Project successfully completed. Fraud detection analytics model ready with documented report and prototype interface.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