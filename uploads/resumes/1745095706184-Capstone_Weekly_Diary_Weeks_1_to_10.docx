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Weekly Project Diary</w:t>
        <w:br/>
        <w:t>Capstone Phase 1</w:t>
      </w:r>
    </w:p>
    <w:p>
      <w:r>
        <w:t>Project Title: Developing a Tool for Real-Time Cyber Incident Feeds for Indian Cyber Space</w:t>
      </w:r>
    </w:p>
    <w:p>
      <w:r>
        <w:t>Submitted by: Sohan Kumar Potti, Gajula Amulya, Bevara Praveen</w:t>
      </w:r>
    </w:p>
    <w:p>
      <w:r>
        <w:t>Supervisor: Ravneet Kaur</w:t>
        <w:br/>
      </w:r>
    </w:p>
    <w:p>
      <w:pPr>
        <w:pStyle w:val="Heading2"/>
      </w:pPr>
      <w:r>
        <w:t>Week 1</w:t>
      </w:r>
    </w:p>
    <w:p>
      <w:pPr>
        <w:pStyle w:val="Heading3"/>
      </w:pPr>
      <w:r>
        <w:t>Synopsis:</w:t>
      </w:r>
    </w:p>
    <w:p>
      <w:r>
        <w:t>This week focused on developing and refining elements of the project titled 'Developing a Tool for Real-Time Cyber Incident Feeds for Indian Cyber Space'. The team engaged in structured activities to meet weekly objectives.</w:t>
      </w:r>
    </w:p>
    <w:p>
      <w:pPr>
        <w:pStyle w:val="Heading3"/>
      </w:pPr>
      <w:r>
        <w:t>Research Paper Work:</w:t>
      </w:r>
    </w:p>
    <w:p>
      <w:r>
        <w:t>Continued research on existing cybersecurity incident monitoring tools and academic studies. Compiled insights into data collection, threat categorization, and real-time analytics.</w:t>
      </w:r>
    </w:p>
    <w:p>
      <w:pPr>
        <w:pStyle w:val="Heading3"/>
      </w:pPr>
      <w:r>
        <w:t>Literature Review:</w:t>
      </w:r>
    </w:p>
    <w:p>
      <w:r>
        <w:t>Reviewed scholarly articles and technical blogs on data scraping, use of VirusTotal API, and machine learning applications in cybersecurity.</w:t>
      </w:r>
    </w:p>
    <w:p>
      <w:pPr>
        <w:pStyle w:val="Heading3"/>
      </w:pPr>
      <w:r>
        <w:t>Code Work:</w:t>
      </w:r>
    </w:p>
    <w:p>
      <w:r>
        <w:t>Implemented and tested Python scripts using libraries such as Selenium, BeautifulSoup, and integrated VirusTotal API for threat analysis. Ongoing debugging and optimization.</w:t>
      </w:r>
    </w:p>
    <w:p>
      <w:pPr>
        <w:pStyle w:val="Heading3"/>
      </w:pPr>
      <w:r>
        <w:t>PPT Work:</w:t>
      </w:r>
    </w:p>
    <w:p>
      <w:r>
        <w:t>Updated the PowerPoint presentation to reflect weekly progress, including system design, methodology, and preliminary results.</w:t>
      </w:r>
    </w:p>
    <w:p>
      <w:pPr>
        <w:pStyle w:val="Heading3"/>
      </w:pPr>
      <w:r>
        <w:t>Conclusion:</w:t>
      </w:r>
    </w:p>
    <w:p>
      <w:r>
        <w:t>Progressed steadily on all fronts. Identified areas for improvement and planned objectives for the upcoming week.</w:t>
      </w:r>
    </w:p>
    <w:p>
      <w:pPr>
        <w:pStyle w:val="Heading2"/>
      </w:pPr>
      <w:r>
        <w:t>Week 2</w:t>
      </w:r>
    </w:p>
    <w:p>
      <w:pPr>
        <w:pStyle w:val="Heading3"/>
      </w:pPr>
      <w:r>
        <w:t>Synopsis:</w:t>
      </w:r>
    </w:p>
    <w:p>
      <w:r>
        <w:t>This week focused on developing and refining elements of the project titled 'Developing a Tool for Real-Time Cyber Incident Feeds for Indian Cyber Space'. The team engaged in structured activities to meet weekly objectives.</w:t>
      </w:r>
    </w:p>
    <w:p>
      <w:pPr>
        <w:pStyle w:val="Heading3"/>
      </w:pPr>
      <w:r>
        <w:t>Research Paper Work:</w:t>
      </w:r>
    </w:p>
    <w:p>
      <w:r>
        <w:t>Continued research on existing cybersecurity incident monitoring tools and academic studies. Compiled insights into data collection, threat categorization, and real-time analytics.</w:t>
      </w:r>
    </w:p>
    <w:p>
      <w:pPr>
        <w:pStyle w:val="Heading3"/>
      </w:pPr>
      <w:r>
        <w:t>Literature Review:</w:t>
      </w:r>
    </w:p>
    <w:p>
      <w:r>
        <w:t>Reviewed scholarly articles and technical blogs on data scraping, use of VirusTotal API, and machine learning applications in cybersecurity.</w:t>
      </w:r>
    </w:p>
    <w:p>
      <w:pPr>
        <w:pStyle w:val="Heading3"/>
      </w:pPr>
      <w:r>
        <w:t>Code Work:</w:t>
      </w:r>
    </w:p>
    <w:p>
      <w:r>
        <w:t>Implemented and tested Python scripts using libraries such as Selenium, BeautifulSoup, and integrated VirusTotal API for threat analysis. Ongoing debugging and optimization.</w:t>
      </w:r>
    </w:p>
    <w:p>
      <w:pPr>
        <w:pStyle w:val="Heading3"/>
      </w:pPr>
      <w:r>
        <w:t>PPT Work:</w:t>
      </w:r>
    </w:p>
    <w:p>
      <w:r>
        <w:t>Updated the PowerPoint presentation to reflect weekly progress, including system design, methodology, and preliminary results.</w:t>
      </w:r>
    </w:p>
    <w:p>
      <w:pPr>
        <w:pStyle w:val="Heading3"/>
      </w:pPr>
      <w:r>
        <w:t>Conclusion:</w:t>
      </w:r>
    </w:p>
    <w:p>
      <w:r>
        <w:t>Progressed steadily on all fronts. Identified areas for improvement and planned objectives for the upcoming week.</w:t>
      </w:r>
    </w:p>
    <w:p>
      <w:pPr>
        <w:pStyle w:val="Heading2"/>
      </w:pPr>
      <w:r>
        <w:t>Week 3</w:t>
      </w:r>
    </w:p>
    <w:p>
      <w:pPr>
        <w:pStyle w:val="Heading3"/>
      </w:pPr>
      <w:r>
        <w:t>Synopsis:</w:t>
      </w:r>
    </w:p>
    <w:p>
      <w:r>
        <w:t>This week focused on developing and refining elements of the project titled 'Developing a Tool for Real-Time Cyber Incident Feeds for Indian Cyber Space'. The team engaged in structured activities to meet weekly objectives.</w:t>
      </w:r>
    </w:p>
    <w:p>
      <w:pPr>
        <w:pStyle w:val="Heading3"/>
      </w:pPr>
      <w:r>
        <w:t>Research Paper Work:</w:t>
      </w:r>
    </w:p>
    <w:p>
      <w:r>
        <w:t>Continued research on existing cybersecurity incident monitoring tools and academic studies. Compiled insights into data collection, threat categorization, and real-time analytics.</w:t>
      </w:r>
    </w:p>
    <w:p>
      <w:pPr>
        <w:pStyle w:val="Heading3"/>
      </w:pPr>
      <w:r>
        <w:t>Literature Review:</w:t>
      </w:r>
    </w:p>
    <w:p>
      <w:r>
        <w:t>Reviewed scholarly articles and technical blogs on data scraping, use of VirusTotal API, and machine learning applications in cybersecurity.</w:t>
      </w:r>
    </w:p>
    <w:p>
      <w:pPr>
        <w:pStyle w:val="Heading3"/>
      </w:pPr>
      <w:r>
        <w:t>Code Work:</w:t>
      </w:r>
    </w:p>
    <w:p>
      <w:r>
        <w:t>Implemented and tested Python scripts using libraries such as Selenium, BeautifulSoup, and integrated VirusTotal API for threat analysis. Ongoing debugging and optimization.</w:t>
      </w:r>
    </w:p>
    <w:p>
      <w:pPr>
        <w:pStyle w:val="Heading3"/>
      </w:pPr>
      <w:r>
        <w:t>PPT Work:</w:t>
      </w:r>
    </w:p>
    <w:p>
      <w:r>
        <w:t>Updated the PowerPoint presentation to reflect weekly progress, including system design, methodology, and preliminary results.</w:t>
      </w:r>
    </w:p>
    <w:p>
      <w:pPr>
        <w:pStyle w:val="Heading3"/>
      </w:pPr>
      <w:r>
        <w:t>Conclusion:</w:t>
      </w:r>
    </w:p>
    <w:p>
      <w:r>
        <w:t>Progressed steadily on all fronts. Identified areas for improvement and planned objectives for the upcoming week.</w:t>
      </w:r>
    </w:p>
    <w:p>
      <w:pPr>
        <w:pStyle w:val="Heading2"/>
      </w:pPr>
      <w:r>
        <w:t>Week 4</w:t>
      </w:r>
    </w:p>
    <w:p>
      <w:pPr>
        <w:pStyle w:val="Heading3"/>
      </w:pPr>
      <w:r>
        <w:t>Synopsis:</w:t>
      </w:r>
    </w:p>
    <w:p>
      <w:r>
        <w:t>This week focused on developing and refining elements of the project titled 'Developing a Tool for Real-Time Cyber Incident Feeds for Indian Cyber Space'. The team engaged in structured activities to meet weekly objectives.</w:t>
      </w:r>
    </w:p>
    <w:p>
      <w:pPr>
        <w:pStyle w:val="Heading3"/>
      </w:pPr>
      <w:r>
        <w:t>Research Paper Work:</w:t>
      </w:r>
    </w:p>
    <w:p>
      <w:r>
        <w:t>Continued research on existing cybersecurity incident monitoring tools and academic studies. Compiled insights into data collection, threat categorization, and real-time analytics.</w:t>
      </w:r>
    </w:p>
    <w:p>
      <w:pPr>
        <w:pStyle w:val="Heading3"/>
      </w:pPr>
      <w:r>
        <w:t>Literature Review:</w:t>
      </w:r>
    </w:p>
    <w:p>
      <w:r>
        <w:t>Reviewed scholarly articles and technical blogs on data scraping, use of VirusTotal API, and machine learning applications in cybersecurity.</w:t>
      </w:r>
    </w:p>
    <w:p>
      <w:pPr>
        <w:pStyle w:val="Heading3"/>
      </w:pPr>
      <w:r>
        <w:t>Code Work:</w:t>
      </w:r>
    </w:p>
    <w:p>
      <w:r>
        <w:t>Implemented and tested Python scripts using libraries such as Selenium, BeautifulSoup, and integrated VirusTotal API for threat analysis. Ongoing debugging and optimization.</w:t>
      </w:r>
    </w:p>
    <w:p>
      <w:pPr>
        <w:pStyle w:val="Heading3"/>
      </w:pPr>
      <w:r>
        <w:t>PPT Work:</w:t>
      </w:r>
    </w:p>
    <w:p>
      <w:r>
        <w:t>Updated the PowerPoint presentation to reflect weekly progress, including system design, methodology, and preliminary results.</w:t>
      </w:r>
    </w:p>
    <w:p>
      <w:pPr>
        <w:pStyle w:val="Heading3"/>
      </w:pPr>
      <w:r>
        <w:t>Conclusion:</w:t>
      </w:r>
    </w:p>
    <w:p>
      <w:r>
        <w:t>Progressed steadily on all fronts. Identified areas for improvement and planned objectives for the upcoming week.</w:t>
      </w:r>
    </w:p>
    <w:p>
      <w:pPr>
        <w:pStyle w:val="Heading2"/>
      </w:pPr>
      <w:r>
        <w:t>Week 5</w:t>
      </w:r>
    </w:p>
    <w:p>
      <w:pPr>
        <w:pStyle w:val="Heading3"/>
      </w:pPr>
      <w:r>
        <w:t>Synopsis:</w:t>
      </w:r>
    </w:p>
    <w:p>
      <w:r>
        <w:t>This week focused on developing and refining elements of the project titled 'Developing a Tool for Real-Time Cyber Incident Feeds for Indian Cyber Space'. The team engaged in structured activities to meet weekly objectives.</w:t>
      </w:r>
    </w:p>
    <w:p>
      <w:pPr>
        <w:pStyle w:val="Heading3"/>
      </w:pPr>
      <w:r>
        <w:t>Research Paper Work:</w:t>
      </w:r>
    </w:p>
    <w:p>
      <w:r>
        <w:t>Continued research on existing cybersecurity incident monitoring tools and academic studies. Compiled insights into data collection, threat categorization, and real-time analytics.</w:t>
      </w:r>
    </w:p>
    <w:p>
      <w:pPr>
        <w:pStyle w:val="Heading3"/>
      </w:pPr>
      <w:r>
        <w:t>Literature Review:</w:t>
      </w:r>
    </w:p>
    <w:p>
      <w:r>
        <w:t>Reviewed scholarly articles and technical blogs on data scraping, use of VirusTotal API, and machine learning applications in cybersecurity.</w:t>
      </w:r>
    </w:p>
    <w:p>
      <w:pPr>
        <w:pStyle w:val="Heading3"/>
      </w:pPr>
      <w:r>
        <w:t>Code Work:</w:t>
      </w:r>
    </w:p>
    <w:p>
      <w:r>
        <w:t>Implemented and tested Python scripts using libraries such as Selenium, BeautifulSoup, and integrated VirusTotal API for threat analysis. Ongoing debugging and optimization.</w:t>
      </w:r>
    </w:p>
    <w:p>
      <w:pPr>
        <w:pStyle w:val="Heading3"/>
      </w:pPr>
      <w:r>
        <w:t>PPT Work:</w:t>
      </w:r>
    </w:p>
    <w:p>
      <w:r>
        <w:t>Updated the PowerPoint presentation to reflect weekly progress, including system design, methodology, and preliminary results.</w:t>
      </w:r>
    </w:p>
    <w:p>
      <w:pPr>
        <w:pStyle w:val="Heading3"/>
      </w:pPr>
      <w:r>
        <w:t>Conclusion:</w:t>
      </w:r>
    </w:p>
    <w:p>
      <w:r>
        <w:t>Progressed steadily on all fronts. Identified areas for improvement and planned objectives for the upcoming week.</w:t>
      </w:r>
    </w:p>
    <w:p>
      <w:pPr>
        <w:pStyle w:val="Heading2"/>
      </w:pPr>
      <w:r>
        <w:t>Week 6</w:t>
      </w:r>
    </w:p>
    <w:p>
      <w:pPr>
        <w:pStyle w:val="Heading3"/>
      </w:pPr>
      <w:r>
        <w:t>Synopsis:</w:t>
      </w:r>
    </w:p>
    <w:p>
      <w:r>
        <w:t>This week focused on developing and refining elements of the project titled 'Developing a Tool for Real-Time Cyber Incident Feeds for Indian Cyber Space'. The team engaged in structured activities to meet weekly objectives.</w:t>
      </w:r>
    </w:p>
    <w:p>
      <w:pPr>
        <w:pStyle w:val="Heading3"/>
      </w:pPr>
      <w:r>
        <w:t>Research Paper Work:</w:t>
      </w:r>
    </w:p>
    <w:p>
      <w:r>
        <w:t>Continued research on existing cybersecurity incident monitoring tools and academic studies. Compiled insights into data collection, threat categorization, and real-time analytics.</w:t>
      </w:r>
    </w:p>
    <w:p>
      <w:pPr>
        <w:pStyle w:val="Heading3"/>
      </w:pPr>
      <w:r>
        <w:t>Literature Review:</w:t>
      </w:r>
    </w:p>
    <w:p>
      <w:r>
        <w:t>Reviewed scholarly articles and technical blogs on data scraping, use of VirusTotal API, and machine learning applications in cybersecurity.</w:t>
      </w:r>
    </w:p>
    <w:p>
      <w:pPr>
        <w:pStyle w:val="Heading3"/>
      </w:pPr>
      <w:r>
        <w:t>Code Work:</w:t>
      </w:r>
    </w:p>
    <w:p>
      <w:r>
        <w:t>Implemented and tested Python scripts using libraries such as Selenium, BeautifulSoup, and integrated VirusTotal API for threat analysis. Ongoing debugging and optimization.</w:t>
      </w:r>
    </w:p>
    <w:p>
      <w:pPr>
        <w:pStyle w:val="Heading3"/>
      </w:pPr>
      <w:r>
        <w:t>PPT Work:</w:t>
      </w:r>
    </w:p>
    <w:p>
      <w:r>
        <w:t>Updated the PowerPoint presentation to reflect weekly progress, including system design, methodology, and preliminary results.</w:t>
      </w:r>
    </w:p>
    <w:p>
      <w:pPr>
        <w:pStyle w:val="Heading3"/>
      </w:pPr>
      <w:r>
        <w:t>Conclusion:</w:t>
      </w:r>
    </w:p>
    <w:p>
      <w:r>
        <w:t>Progressed steadily on all fronts. Identified areas for improvement and planned objectives for the upcoming week.</w:t>
      </w:r>
    </w:p>
    <w:p>
      <w:pPr>
        <w:pStyle w:val="Heading2"/>
      </w:pPr>
      <w:r>
        <w:t>Week 7</w:t>
      </w:r>
    </w:p>
    <w:p>
      <w:pPr>
        <w:pStyle w:val="Heading3"/>
      </w:pPr>
      <w:r>
        <w:t>Synopsis:</w:t>
      </w:r>
    </w:p>
    <w:p>
      <w:r>
        <w:t>This week focused on developing and refining elements of the project titled 'Developing a Tool for Real-Time Cyber Incident Feeds for Indian Cyber Space'. The team engaged in structured activities to meet weekly objectives.</w:t>
      </w:r>
    </w:p>
    <w:p>
      <w:pPr>
        <w:pStyle w:val="Heading3"/>
      </w:pPr>
      <w:r>
        <w:t>Research Paper Work:</w:t>
      </w:r>
    </w:p>
    <w:p>
      <w:r>
        <w:t>Continued research on existing cybersecurity incident monitoring tools and academic studies. Compiled insights into data collection, threat categorization, and real-time analytics.</w:t>
      </w:r>
    </w:p>
    <w:p>
      <w:pPr>
        <w:pStyle w:val="Heading3"/>
      </w:pPr>
      <w:r>
        <w:t>Literature Review:</w:t>
      </w:r>
    </w:p>
    <w:p>
      <w:r>
        <w:t>Reviewed scholarly articles and technical blogs on data scraping, use of VirusTotal API, and machine learning applications in cybersecurity.</w:t>
      </w:r>
    </w:p>
    <w:p>
      <w:pPr>
        <w:pStyle w:val="Heading3"/>
      </w:pPr>
      <w:r>
        <w:t>Code Work:</w:t>
      </w:r>
    </w:p>
    <w:p>
      <w:r>
        <w:t>Implemented and tested Python scripts using libraries such as Selenium, BeautifulSoup, and integrated VirusTotal API for threat analysis. Ongoing debugging and optimization.</w:t>
      </w:r>
    </w:p>
    <w:p>
      <w:pPr>
        <w:pStyle w:val="Heading3"/>
      </w:pPr>
      <w:r>
        <w:t>PPT Work:</w:t>
      </w:r>
    </w:p>
    <w:p>
      <w:r>
        <w:t>Updated the PowerPoint presentation to reflect weekly progress, including system design, methodology, and preliminary results.</w:t>
      </w:r>
    </w:p>
    <w:p>
      <w:pPr>
        <w:pStyle w:val="Heading3"/>
      </w:pPr>
      <w:r>
        <w:t>Conclusion:</w:t>
      </w:r>
    </w:p>
    <w:p>
      <w:r>
        <w:t>Progressed steadily on all fronts. Identified areas for improvement and planned objectives for the upcoming week.</w:t>
      </w:r>
    </w:p>
    <w:p>
      <w:pPr>
        <w:pStyle w:val="Heading2"/>
      </w:pPr>
      <w:r>
        <w:t>Week 8</w:t>
      </w:r>
    </w:p>
    <w:p>
      <w:pPr>
        <w:pStyle w:val="Heading3"/>
      </w:pPr>
      <w:r>
        <w:t>Synopsis:</w:t>
      </w:r>
    </w:p>
    <w:p>
      <w:r>
        <w:t>This week focused on developing and refining elements of the project titled 'Developing a Tool for Real-Time Cyber Incident Feeds for Indian Cyber Space'. The team engaged in structured activities to meet weekly objectives.</w:t>
      </w:r>
    </w:p>
    <w:p>
      <w:pPr>
        <w:pStyle w:val="Heading3"/>
      </w:pPr>
      <w:r>
        <w:t>Research Paper Work:</w:t>
      </w:r>
    </w:p>
    <w:p>
      <w:r>
        <w:t>Continued research on existing cybersecurity incident monitoring tools and academic studies. Compiled insights into data collection, threat categorization, and real-time analytics.</w:t>
      </w:r>
    </w:p>
    <w:p>
      <w:pPr>
        <w:pStyle w:val="Heading3"/>
      </w:pPr>
      <w:r>
        <w:t>Literature Review:</w:t>
      </w:r>
    </w:p>
    <w:p>
      <w:r>
        <w:t>Reviewed scholarly articles and technical blogs on data scraping, use of VirusTotal API, and machine learning applications in cybersecurity.</w:t>
      </w:r>
    </w:p>
    <w:p>
      <w:pPr>
        <w:pStyle w:val="Heading3"/>
      </w:pPr>
      <w:r>
        <w:t>Code Work:</w:t>
      </w:r>
    </w:p>
    <w:p>
      <w:r>
        <w:t>Implemented and tested Python scripts using libraries such as Selenium, BeautifulSoup, and integrated VirusTotal API for threat analysis. Ongoing debugging and optimization.</w:t>
      </w:r>
    </w:p>
    <w:p>
      <w:pPr>
        <w:pStyle w:val="Heading3"/>
      </w:pPr>
      <w:r>
        <w:t>PPT Work:</w:t>
      </w:r>
    </w:p>
    <w:p>
      <w:r>
        <w:t>Updated the PowerPoint presentation to reflect weekly progress, including system design, methodology, and preliminary results.</w:t>
      </w:r>
    </w:p>
    <w:p>
      <w:pPr>
        <w:pStyle w:val="Heading3"/>
      </w:pPr>
      <w:r>
        <w:t>Conclusion:</w:t>
      </w:r>
    </w:p>
    <w:p>
      <w:r>
        <w:t>Progressed steadily on all fronts. Identified areas for improvement and planned objectives for the upcoming week.</w:t>
      </w:r>
    </w:p>
    <w:p>
      <w:pPr>
        <w:pStyle w:val="Heading2"/>
      </w:pPr>
      <w:r>
        <w:t>Week 9</w:t>
      </w:r>
    </w:p>
    <w:p>
      <w:pPr>
        <w:pStyle w:val="Heading3"/>
      </w:pPr>
      <w:r>
        <w:t>Synopsis:</w:t>
      </w:r>
    </w:p>
    <w:p>
      <w:r>
        <w:t>This week focused on developing and refining elements of the project titled 'Developing a Tool for Real-Time Cyber Incident Feeds for Indian Cyber Space'. The team engaged in structured activities to meet weekly objectives.</w:t>
      </w:r>
    </w:p>
    <w:p>
      <w:pPr>
        <w:pStyle w:val="Heading3"/>
      </w:pPr>
      <w:r>
        <w:t>Research Paper Work:</w:t>
      </w:r>
    </w:p>
    <w:p>
      <w:r>
        <w:t>Continued research on existing cybersecurity incident monitoring tools and academic studies. Compiled insights into data collection, threat categorization, and real-time analytics.</w:t>
      </w:r>
    </w:p>
    <w:p>
      <w:pPr>
        <w:pStyle w:val="Heading3"/>
      </w:pPr>
      <w:r>
        <w:t>Literature Review:</w:t>
      </w:r>
    </w:p>
    <w:p>
      <w:r>
        <w:t>Reviewed scholarly articles and technical blogs on data scraping, use of VirusTotal API, and machine learning applications in cybersecurity.</w:t>
      </w:r>
    </w:p>
    <w:p>
      <w:pPr>
        <w:pStyle w:val="Heading3"/>
      </w:pPr>
      <w:r>
        <w:t>Code Work:</w:t>
      </w:r>
    </w:p>
    <w:p>
      <w:r>
        <w:t>Implemented and tested Python scripts using libraries such as Selenium, BeautifulSoup, and integrated VirusTotal API for threat analysis. Ongoing debugging and optimization.</w:t>
      </w:r>
    </w:p>
    <w:p>
      <w:pPr>
        <w:pStyle w:val="Heading3"/>
      </w:pPr>
      <w:r>
        <w:t>PPT Work:</w:t>
      </w:r>
    </w:p>
    <w:p>
      <w:r>
        <w:t>Updated the PowerPoint presentation to reflect weekly progress, including system design, methodology, and preliminary results.</w:t>
      </w:r>
    </w:p>
    <w:p>
      <w:pPr>
        <w:pStyle w:val="Heading3"/>
      </w:pPr>
      <w:r>
        <w:t>Conclusion:</w:t>
      </w:r>
    </w:p>
    <w:p>
      <w:r>
        <w:t>Progressed steadily on all fronts. Identified areas for improvement and planned objectives for the upcoming week.</w:t>
      </w:r>
    </w:p>
    <w:p>
      <w:pPr>
        <w:pStyle w:val="Heading2"/>
      </w:pPr>
      <w:r>
        <w:t>Week 10</w:t>
      </w:r>
    </w:p>
    <w:p>
      <w:pPr>
        <w:pStyle w:val="Heading3"/>
      </w:pPr>
      <w:r>
        <w:t>Synopsis:</w:t>
      </w:r>
    </w:p>
    <w:p>
      <w:r>
        <w:t>This week focused on developing and refining elements of the project titled 'Developing a Tool for Real-Time Cyber Incident Feeds for Indian Cyber Space'. The team engaged in structured activities to meet weekly objectives.</w:t>
      </w:r>
    </w:p>
    <w:p>
      <w:pPr>
        <w:pStyle w:val="Heading3"/>
      </w:pPr>
      <w:r>
        <w:t>Research Paper Work:</w:t>
      </w:r>
    </w:p>
    <w:p>
      <w:r>
        <w:t>Continued research on existing cybersecurity incident monitoring tools and academic studies. Compiled insights into data collection, threat categorization, and real-time analytics.</w:t>
      </w:r>
    </w:p>
    <w:p>
      <w:pPr>
        <w:pStyle w:val="Heading3"/>
      </w:pPr>
      <w:r>
        <w:t>Literature Review:</w:t>
      </w:r>
    </w:p>
    <w:p>
      <w:r>
        <w:t>Reviewed scholarly articles and technical blogs on data scraping, use of VirusTotal API, and machine learning applications in cybersecurity.</w:t>
      </w:r>
    </w:p>
    <w:p>
      <w:pPr>
        <w:pStyle w:val="Heading3"/>
      </w:pPr>
      <w:r>
        <w:t>Code Work:</w:t>
      </w:r>
    </w:p>
    <w:p>
      <w:r>
        <w:t>Implemented and tested Python scripts using libraries such as Selenium, BeautifulSoup, and integrated VirusTotal API for threat analysis. Ongoing debugging and optimization.</w:t>
      </w:r>
    </w:p>
    <w:p>
      <w:pPr>
        <w:pStyle w:val="Heading3"/>
      </w:pPr>
      <w:r>
        <w:t>PPT Work:</w:t>
      </w:r>
    </w:p>
    <w:p>
      <w:r>
        <w:t>Updated the PowerPoint presentation to reflect weekly progress, including system design, methodology, and preliminary results.</w:t>
      </w:r>
    </w:p>
    <w:p>
      <w:pPr>
        <w:pStyle w:val="Heading3"/>
      </w:pPr>
      <w:r>
        <w:t>Conclusion:</w:t>
      </w:r>
    </w:p>
    <w:p>
      <w:r>
        <w:t>Progressed steadily on all fronts. Identified areas for improvement and planned objectives for the upcoming week.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