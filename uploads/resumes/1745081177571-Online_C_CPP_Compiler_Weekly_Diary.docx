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Weekly Project Diary</w:t>
      </w:r>
    </w:p>
    <w:p>
      <w:pPr>
        <w:pStyle w:val="Heading1"/>
        <w:rPr/>
      </w:pPr>
      <w:r>
        <w:rPr/>
        <w:br/>
        <w:t>Capstone Phase 1</w:t>
      </w:r>
    </w:p>
    <w:p>
      <w:pPr>
        <w:pStyle w:val="Normal"/>
        <w:rPr/>
      </w:pPr>
      <w:r>
        <w:rPr/>
        <w:t>Project Title: Development of an Online C/C++ Compiler</w:t>
      </w:r>
    </w:p>
    <w:p>
      <w:pPr>
        <w:pStyle w:val="Normal"/>
        <w:rPr/>
      </w:pPr>
      <w:r>
        <w:rPr/>
        <w:t>Submitted by: Adam</w:t>
      </w:r>
    </w:p>
    <w:p>
      <w:pPr>
        <w:pStyle w:val="Normal"/>
        <w:rPr/>
      </w:pPr>
      <w:r>
        <w:rPr/>
        <w:t xml:space="preserve">Supervisor: </w:t>
      </w:r>
      <w:r>
        <w:rPr/>
        <w:t>Prof. Ravneet Kaur</w:t>
      </w:r>
    </w:p>
    <w:p>
      <w:pPr>
        <w:pStyle w:val="Heading2"/>
        <w:rPr/>
      </w:pPr>
      <w:r>
        <w:rPr/>
        <w:t>Week 1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Initiated the Online C/C++ Compiler project by finalizing the problem statement and understanding the challenges faced in C/C++ environment setups. Outlined key features such as runtime input support, terminal output, and responsive design.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Reviewed literature on web-based compilers and existing tools like OnlineGDB and Replit. Explored technical papers discussing secure code execution, compiler architecture, and real-time feedback in learning environments.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Studied case studies and articles highlighting the use of online compilers in education, and their impact on reducing the entry barrier for programming students.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Set up the basic project structure using the MERN stack. Initialized React and Node.js environments with basic routing setup.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Prepared the initial project proposal presentation, including the problem definition, objectives, and a rough system architecture.</w:t>
      </w:r>
    </w:p>
    <w:p>
      <w:pPr>
        <w:pStyle w:val="Heading3"/>
        <w:rPr/>
      </w:pPr>
      <w:r>
        <w:rPr/>
        <w:t>Conclusion:</w:t>
      </w:r>
    </w:p>
    <w:p>
      <w:pPr>
        <w:pStyle w:val="Normal"/>
        <w:rPr/>
      </w:pPr>
      <w:r>
        <w:rPr/>
        <w:t>Successfully set the foundation for the project. Next week will focus on frontend UI components and deeper research on sandboxed execution.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Week 2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Focused on frontend development and enhanced understanding of real-time code execution logic for C/C++.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Explored system-level compilation with g++, and studied existing methods to securely execute compiled code on the server.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Looked into containerization and sandboxing techniques for executing unsafe code securely.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Integrated Monaco Editor into the React frontend. Customized theme and added syntax highlighting for C/C++.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Updated the system flow diagrams and frontend mockups for the user interface.</w:t>
      </w:r>
    </w:p>
    <w:p>
      <w:pPr>
        <w:pStyle w:val="Heading3"/>
        <w:rPr/>
      </w:pPr>
      <w:r>
        <w:rPr/>
        <w:t>Conclusion:</w:t>
      </w:r>
    </w:p>
    <w:p>
      <w:pPr>
        <w:pStyle w:val="Normal"/>
        <w:rPr/>
      </w:pPr>
      <w:r>
        <w:rPr/>
        <w:t>Frontend coding environment was successfully initialized. Next focus: backend setup for code compilation and output rendering.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Week 3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Began implementation of backend code execution using Node.js and child processes.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Studied secure usage of Node.js child_process and strategies to prevent server crashes from malicious inputs.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Reviewed case studies on compiler sandboxing using Docker and chroot environments.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Built an API to accept C/C++ code, write it to a temporary file, compile it using g++, and return the output.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Added backend structure and flow to the presentation with sample compilation test cases.</w:t>
      </w:r>
    </w:p>
    <w:p>
      <w:pPr>
        <w:pStyle w:val="Heading3"/>
        <w:rPr/>
      </w:pPr>
      <w:r>
        <w:rPr/>
        <w:t>Conclusion:</w:t>
      </w:r>
    </w:p>
    <w:p>
      <w:pPr>
        <w:pStyle w:val="Normal"/>
        <w:rPr/>
      </w:pPr>
      <w:r>
        <w:rPr/>
        <w:t>Achieved successful compilation and basic output. Next: runtime input and error handling implementation.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Week 4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Focused on supporting runtime inputs and debugging error reporting.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Studied solutions for piping input to compiled binaries and capturing real-time output.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Read developer blogs and forum discussions on handling dynamic I/O for C/C++ programs on web servers.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Added runtime input support. Built error handling to capture compiler and runtime errors and return meaningful messages.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Demonstrated input/output flow with a UI interaction mockup.</w:t>
      </w:r>
    </w:p>
    <w:p>
      <w:pPr>
        <w:pStyle w:val="Heading3"/>
        <w:rPr/>
      </w:pPr>
      <w:r>
        <w:rPr/>
        <w:t>Conclusion:</w:t>
      </w:r>
    </w:p>
    <w:p>
      <w:pPr>
        <w:pStyle w:val="Normal"/>
        <w:rPr/>
      </w:pPr>
      <w:r>
        <w:rPr/>
        <w:t>User input feature is now functional. Improved error feedback loop is helping with debugging. Next step: integrate Xterm.js for interactive output.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Week 5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Enhanced the UI for terminal output and began testing real-time output updates.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Investigated how to create a responsive CLI experience using web technologies.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Analyzed UI/UX improvements in educational code platforms to improve learning engagement.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Integrated Xterm.js into the frontend for terminal-like experience. Connected Xterm with backend output.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Included screenshots of new UI and output formatting.</w:t>
      </w:r>
    </w:p>
    <w:p>
      <w:pPr>
        <w:pStyle w:val="Heading3"/>
        <w:rPr/>
      </w:pPr>
      <w:r>
        <w:rPr/>
        <w:t>Conclusion:</w:t>
      </w:r>
    </w:p>
    <w:p>
      <w:pPr>
        <w:pStyle w:val="Normal"/>
        <w:rPr/>
      </w:pPr>
      <w:r>
        <w:rPr/>
        <w:t>Frontend now mimics a real terminal. Ready for testing and optimization.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Week 6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Security testing and sandboxing implementation took center stage this week.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Focused on system hardening methods, including process isolation, user permissions, and Docker-based sandboxing.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Studied how online judge platforms isolate execution environments.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Implemented basic security checks and isolated compilation inside a restricted environment.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Added execution flow highlighting security layers and sandbox boundaries.</w:t>
      </w:r>
    </w:p>
    <w:p>
      <w:pPr>
        <w:pStyle w:val="Heading3"/>
        <w:rPr/>
      </w:pPr>
      <w:r>
        <w:rPr/>
        <w:t>Conclusion:</w:t>
      </w:r>
    </w:p>
    <w:p>
      <w:pPr>
        <w:pStyle w:val="Normal"/>
        <w:rPr/>
      </w:pPr>
      <w:r>
        <w:rPr/>
        <w:t>Sandboxed execution working for most test cases. More testing planned for edge cases and potential abuse inputs.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Week 7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Worked on UI polishing and improved performance for I/O heavy programs.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Explored stream handling for large outputs and concurrency management.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Reviewed load balancing strategies and time/memory limits from platforms like HackerRank and Codeforces.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Optimized response handling and adjusted system to support timeouts and resource caps.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Presented side-by-side comparison of optimized vs non-optimized execution time.</w:t>
      </w:r>
    </w:p>
    <w:p>
      <w:pPr>
        <w:pStyle w:val="Heading3"/>
        <w:rPr/>
      </w:pPr>
      <w:r>
        <w:rPr/>
        <w:t>Conclusion:</w:t>
      </w:r>
    </w:p>
    <w:p>
      <w:pPr>
        <w:pStyle w:val="Normal"/>
        <w:rPr/>
      </w:pPr>
      <w:r>
        <w:rPr/>
        <w:t>Performance improvements achieved. UI is smoother and more responsive. Next step: test usability and finalize core logic.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Week 8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This week centered around real-time feedback improvements and frontend responsiveness.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Explored notification patterns and interaction feedback design.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Analyzed modern frontend practices to improve usability for beginner programmers.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Implemented output animations and live feedback for successful/failed compilations.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Updated project scope and deliverables to reflect feature enhancements.</w:t>
      </w:r>
    </w:p>
    <w:p>
      <w:pPr>
        <w:pStyle w:val="Heading3"/>
        <w:rPr/>
      </w:pPr>
      <w:r>
        <w:rPr/>
        <w:t>Conclusion:</w:t>
      </w:r>
    </w:p>
    <w:p>
      <w:pPr>
        <w:pStyle w:val="Normal"/>
        <w:rPr/>
      </w:pPr>
      <w:r>
        <w:rPr/>
        <w:t>Compiler now feels more interactive and beginner-friendly. Project nearing minimum viable version.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Week 9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User testing and feedback collection was initiated to refine the tool.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Studied usability testing methods for educational tools.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Reviewed projects focused on interactive programming education and their user engagement techniques.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Fixed minor bugs based on feedback and improved messaging for error codes and runtime crashes.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Prepared demo walkthrough and test case slides.</w:t>
      </w:r>
    </w:p>
    <w:p>
      <w:pPr>
        <w:pStyle w:val="Heading3"/>
        <w:rPr/>
      </w:pPr>
      <w:r>
        <w:rPr/>
        <w:t>Conclusion:</w:t>
      </w:r>
    </w:p>
    <w:p>
      <w:pPr>
        <w:pStyle w:val="Normal"/>
        <w:rPr/>
      </w:pPr>
      <w:r>
        <w:rPr/>
        <w:t>Feedback helped improve user clarity and error handling. Project in the final stages of refinement.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Week 10</w:t>
      </w:r>
    </w:p>
    <w:p>
      <w:pPr>
        <w:pStyle w:val="Heading3"/>
        <w:rPr/>
      </w:pPr>
      <w:r>
        <w:rPr/>
        <w:t>Synopsis:</w:t>
      </w:r>
    </w:p>
    <w:p>
      <w:pPr>
        <w:pStyle w:val="Normal"/>
        <w:rPr/>
      </w:pPr>
      <w:r>
        <w:rPr/>
        <w:t>Finalized the Online Compiler and prepared documentation and project report.</w:t>
      </w:r>
    </w:p>
    <w:p>
      <w:pPr>
        <w:pStyle w:val="Heading3"/>
        <w:rPr/>
      </w:pPr>
      <w:r>
        <w:rPr/>
        <w:t>Research Paper Work:</w:t>
      </w:r>
    </w:p>
    <w:p>
      <w:pPr>
        <w:pStyle w:val="Normal"/>
        <w:rPr/>
      </w:pPr>
      <w:r>
        <w:rPr/>
        <w:t>Wrapped up final referencing and cited key technologies and security practices used.</w:t>
      </w:r>
    </w:p>
    <w:p>
      <w:pPr>
        <w:pStyle w:val="Heading3"/>
        <w:rPr/>
      </w:pPr>
      <w:r>
        <w:rPr/>
        <w:t>Literature Review:</w:t>
      </w:r>
    </w:p>
    <w:p>
      <w:pPr>
        <w:pStyle w:val="Normal"/>
        <w:rPr/>
      </w:pPr>
      <w:r>
        <w:rPr/>
        <w:t>Compiled summaries of relevant tools, papers, and platforms used for benchmarking.</w:t>
      </w:r>
    </w:p>
    <w:p>
      <w:pPr>
        <w:pStyle w:val="Heading3"/>
        <w:rPr/>
      </w:pPr>
      <w:r>
        <w:rPr/>
        <w:t>Code Work:</w:t>
      </w:r>
    </w:p>
    <w:p>
      <w:pPr>
        <w:pStyle w:val="Normal"/>
        <w:rPr/>
      </w:pPr>
      <w:r>
        <w:rPr/>
        <w:t>Final code clean-up, added comments and documentation. Prepared deployment version.</w:t>
      </w:r>
    </w:p>
    <w:p>
      <w:pPr>
        <w:pStyle w:val="Heading3"/>
        <w:rPr/>
      </w:pPr>
      <w:r>
        <w:rPr/>
        <w:t>PPT Work:</w:t>
      </w:r>
    </w:p>
    <w:p>
      <w:pPr>
        <w:pStyle w:val="Normal"/>
        <w:rPr/>
      </w:pPr>
      <w:r>
        <w:rPr/>
        <w:t>Created final presentation slides, added architecture, features, and demo results.</w:t>
      </w:r>
    </w:p>
    <w:p>
      <w:pPr>
        <w:pStyle w:val="Heading3"/>
        <w:rPr/>
      </w:pPr>
      <w:r>
        <w:rPr/>
        <w:t>Conclusion: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Project development is complete. Tool is ready for demonstration and submission.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LibreOffice/24.8.6.2$Linux_X86_64 LibreOffice_project/480$Build-2</Application>
  <AppVersion>15.0000</AppVersion>
  <Pages>7</Pages>
  <Words>936</Words>
  <Characters>5932</Characters>
  <CharactersWithSpaces>6734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2025-04-18T10:18:54Z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